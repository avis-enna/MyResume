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0692" w14:textId="77777777" w:rsidR="00434E70" w:rsidRDefault="00000000" w:rsidP="00C64D13">
      <w:pPr>
        <w:pStyle w:val="Title"/>
      </w:pPr>
      <w:r>
        <w:t>Venna Venkata Siva Reddy</w:t>
      </w:r>
    </w:p>
    <w:p w14:paraId="5BB6DD1D" w14:textId="77777777" w:rsidR="00434E70" w:rsidRDefault="00000000" w:rsidP="00C64D13">
      <w:pPr>
        <w:spacing w:line="240" w:lineRule="auto"/>
      </w:pPr>
      <w:r>
        <w:t>📧 vsivareddy.venna@gmail.com | 📞 +91 93989 61541</w:t>
      </w:r>
    </w:p>
    <w:p w14:paraId="114D85B8" w14:textId="77777777" w:rsidR="00434E70" w:rsidRDefault="00000000" w:rsidP="00C64D13">
      <w:pPr>
        <w:spacing w:line="240" w:lineRule="auto"/>
      </w:pPr>
      <w:r>
        <w:t>🔗 LinkedIn: https://linkedin.com/in/sivavenna</w:t>
      </w:r>
    </w:p>
    <w:p w14:paraId="660F91B3" w14:textId="77777777" w:rsidR="00434E70" w:rsidRDefault="00CD6F85" w:rsidP="00C64D13">
      <w:pPr>
        <w:pStyle w:val="Heading1"/>
        <w:spacing w:line="240" w:lineRule="auto"/>
      </w:pPr>
      <w:r>
        <w:t>Objective</w:t>
      </w:r>
    </w:p>
    <w:p w14:paraId="7E556028" w14:textId="046FE289" w:rsidR="00434E70" w:rsidRDefault="00000000" w:rsidP="00C64D13">
      <w:pPr>
        <w:spacing w:line="240" w:lineRule="auto"/>
      </w:pPr>
      <w:r>
        <w:t>Network Engineer with hands-on experience in network operations, backend development, and system automation. Currently working at Cisco with CCNA certification and a strong foundation in TCP/IP, routing, switching, and Linux system administration. Passionate about building scalable, secure, and reliable systems..</w:t>
      </w:r>
    </w:p>
    <w:p w14:paraId="2C56E075" w14:textId="77777777" w:rsidR="00434E70" w:rsidRDefault="00000000" w:rsidP="00C64D13">
      <w:pPr>
        <w:pStyle w:val="Heading1"/>
        <w:spacing w:line="240" w:lineRule="auto"/>
      </w:pPr>
      <w:r>
        <w:t>Technical Skills</w:t>
      </w:r>
    </w:p>
    <w:p w14:paraId="1BEDC0FF" w14:textId="77777777" w:rsidR="00434E70" w:rsidRDefault="00000000" w:rsidP="00C64D13">
      <w:pPr>
        <w:pStyle w:val="ListBullet"/>
        <w:spacing w:line="240" w:lineRule="auto"/>
      </w:pPr>
      <w:r>
        <w:t>Networking: TCP/IP, ARP, OSPF, BGP (basics), VLANs, ACLs, IP Tables, NAT, Routing &amp; Switching</w:t>
      </w:r>
    </w:p>
    <w:p w14:paraId="0B11BDF9" w14:textId="77777777" w:rsidR="00434E70" w:rsidRDefault="00000000" w:rsidP="00C64D13">
      <w:pPr>
        <w:pStyle w:val="ListBullet"/>
        <w:spacing w:line="240" w:lineRule="auto"/>
      </w:pPr>
      <w:r>
        <w:t>Programming &amp; Scripting: Python, Shell, Java, C, C++</w:t>
      </w:r>
    </w:p>
    <w:p w14:paraId="42B1A9F0" w14:textId="77777777" w:rsidR="00434E70" w:rsidRDefault="00000000" w:rsidP="00C64D13">
      <w:pPr>
        <w:pStyle w:val="ListBullet"/>
        <w:spacing w:line="240" w:lineRule="auto"/>
      </w:pPr>
      <w:r>
        <w:t>Operating Systems: Linux (Ubuntu/CentOS), Windows</w:t>
      </w:r>
    </w:p>
    <w:p w14:paraId="34D123AC" w14:textId="77777777" w:rsidR="00434E70" w:rsidRDefault="00000000" w:rsidP="00C64D13">
      <w:pPr>
        <w:pStyle w:val="ListBullet"/>
        <w:spacing w:line="240" w:lineRule="auto"/>
      </w:pPr>
      <w:r>
        <w:t>Tools &amp; Platforms: Wireshark, Cisco Packet Tracer, Git, REST APIs, GNS3</w:t>
      </w:r>
    </w:p>
    <w:p w14:paraId="56523BE6" w14:textId="77777777" w:rsidR="00BF524D" w:rsidRDefault="00BF524D" w:rsidP="00C64D13">
      <w:pPr>
        <w:pStyle w:val="ListBullet"/>
        <w:spacing w:line="240" w:lineRule="auto"/>
      </w:pPr>
      <w:r w:rsidRPr="00761A80">
        <w:rPr>
          <w:b/>
          <w:bCs/>
        </w:rPr>
        <w:t>Tools &amp; Technologies:</w:t>
      </w:r>
      <w:r w:rsidRPr="00761A80">
        <w:t xml:space="preserve"> Git, DevOps, Automated Testing Tools (Axe, WAVE), Shell Scripting, Continuous Integration (CI/CD)</w:t>
      </w:r>
    </w:p>
    <w:p w14:paraId="2BD0CC29" w14:textId="77777777" w:rsidR="00434E70" w:rsidRDefault="00000000" w:rsidP="00C64D13">
      <w:pPr>
        <w:pStyle w:val="ListBullet"/>
        <w:spacing w:line="240" w:lineRule="auto"/>
      </w:pPr>
      <w:r>
        <w:t>Backend &amp; Databases: Spring Boot, SQL, MongoDB, IBM DB2</w:t>
      </w:r>
    </w:p>
    <w:p w14:paraId="04350010" w14:textId="77777777" w:rsidR="00434E70" w:rsidRDefault="00000000" w:rsidP="00C64D13">
      <w:pPr>
        <w:pStyle w:val="Heading1"/>
        <w:spacing w:line="240" w:lineRule="auto"/>
      </w:pPr>
      <w:r>
        <w:t>Experience</w:t>
      </w:r>
    </w:p>
    <w:p w14:paraId="00501E03" w14:textId="77777777" w:rsidR="00434E70" w:rsidRDefault="00000000" w:rsidP="00C64D13">
      <w:pPr>
        <w:pStyle w:val="Heading2"/>
        <w:spacing w:line="240" w:lineRule="auto"/>
      </w:pPr>
      <w:r>
        <w:t>Cisco Systems – Software Engineer Trainee</w:t>
      </w:r>
    </w:p>
    <w:p w14:paraId="1C9C1569" w14:textId="77777777" w:rsidR="00434E70" w:rsidRDefault="00000000" w:rsidP="00C64D13">
      <w:pPr>
        <w:spacing w:line="240" w:lineRule="auto"/>
      </w:pPr>
      <w:r>
        <w:t>Aug 2024 – Present</w:t>
      </w:r>
    </w:p>
    <w:p w14:paraId="2AEE1917" w14:textId="77777777" w:rsidR="00434E70" w:rsidRDefault="00000000" w:rsidP="00C64D13">
      <w:pPr>
        <w:pStyle w:val="ListBullet"/>
        <w:spacing w:line="240" w:lineRule="auto"/>
      </w:pPr>
      <w:r>
        <w:t>Monitored and supported enterprise-level networks to ensure high availability and low latency.</w:t>
      </w:r>
    </w:p>
    <w:p w14:paraId="0B455536" w14:textId="77777777" w:rsidR="00434E70" w:rsidRDefault="00000000" w:rsidP="00C64D13">
      <w:pPr>
        <w:pStyle w:val="ListBullet"/>
        <w:spacing w:line="240" w:lineRule="auto"/>
      </w:pPr>
      <w:r>
        <w:t>Developed and secured REST APIs for internal network automation tools using Java and Spring Boot.</w:t>
      </w:r>
    </w:p>
    <w:p w14:paraId="7DE2A186" w14:textId="77777777" w:rsidR="00434E70" w:rsidRDefault="00000000" w:rsidP="00C64D13">
      <w:pPr>
        <w:pStyle w:val="ListBullet"/>
        <w:spacing w:line="240" w:lineRule="auto"/>
      </w:pPr>
      <w:r>
        <w:t>Performed packet analysis and network issue resolution using Wireshark and CLI tools.</w:t>
      </w:r>
    </w:p>
    <w:p w14:paraId="7A5B989F" w14:textId="77777777" w:rsidR="00434E70" w:rsidRDefault="00000000" w:rsidP="00C64D13">
      <w:pPr>
        <w:pStyle w:val="ListBullet"/>
        <w:spacing w:line="240" w:lineRule="auto"/>
      </w:pPr>
      <w:r>
        <w:t>Assisted in policy configuration and security assessments (ACLs, NAT, IP Tables).</w:t>
      </w:r>
    </w:p>
    <w:p w14:paraId="26FB1136" w14:textId="77777777" w:rsidR="00434E70" w:rsidRDefault="00000000" w:rsidP="00C64D13">
      <w:pPr>
        <w:pStyle w:val="ListBullet"/>
        <w:spacing w:line="240" w:lineRule="auto"/>
      </w:pPr>
      <w:r>
        <w:t>Scripted automation for log parsing, configuration backups, and monitoring using Python and Bash.</w:t>
      </w:r>
    </w:p>
    <w:p w14:paraId="08D00B6E" w14:textId="77777777" w:rsidR="00434E70" w:rsidRDefault="00000000" w:rsidP="00C64D13">
      <w:pPr>
        <w:pStyle w:val="Heading2"/>
        <w:spacing w:line="240" w:lineRule="auto"/>
      </w:pPr>
      <w:r>
        <w:t>Cognizant Technology Solutions – Trainee</w:t>
      </w:r>
    </w:p>
    <w:p w14:paraId="30532107" w14:textId="77777777" w:rsidR="00434E70" w:rsidRDefault="00000000" w:rsidP="00C64D13">
      <w:pPr>
        <w:spacing w:line="240" w:lineRule="auto"/>
      </w:pPr>
      <w:r>
        <w:t>Nov 2023 – May 2024</w:t>
      </w:r>
    </w:p>
    <w:p w14:paraId="0026C783" w14:textId="77777777" w:rsidR="00434E70" w:rsidRDefault="00000000" w:rsidP="00C64D13">
      <w:pPr>
        <w:pStyle w:val="ListBullet"/>
        <w:spacing w:line="240" w:lineRule="auto"/>
      </w:pPr>
      <w:r>
        <w:t>Trained in IBM Mainframe environments (z/OS, JCL, COBOL, DB2) and enterprise system workflows.</w:t>
      </w:r>
    </w:p>
    <w:p w14:paraId="6AC0A861" w14:textId="77777777" w:rsidR="00434E70" w:rsidRDefault="00000000" w:rsidP="00C64D13">
      <w:pPr>
        <w:pStyle w:val="ListBullet"/>
        <w:spacing w:line="240" w:lineRule="auto"/>
      </w:pPr>
      <w:r>
        <w:t>Contributed to process automation in legacy systems to enhance performance and reduce manual effort.</w:t>
      </w:r>
    </w:p>
    <w:p w14:paraId="7C088F7E" w14:textId="77777777" w:rsidR="00434E70" w:rsidRDefault="00000000" w:rsidP="00C64D13">
      <w:pPr>
        <w:pStyle w:val="Heading1"/>
        <w:spacing w:line="240" w:lineRule="auto"/>
      </w:pPr>
      <w:r>
        <w:lastRenderedPageBreak/>
        <w:t>Projects</w:t>
      </w:r>
    </w:p>
    <w:p w14:paraId="6F75BF78" w14:textId="77777777" w:rsidR="00434E70" w:rsidRDefault="00000000" w:rsidP="00C64D13">
      <w:pPr>
        <w:pStyle w:val="Heading2"/>
        <w:spacing w:line="240" w:lineRule="auto"/>
      </w:pPr>
      <w:r>
        <w:t>IoT-Based Continuous Abiotic Factor Monitoring</w:t>
      </w:r>
    </w:p>
    <w:p w14:paraId="133F519D" w14:textId="77777777" w:rsidR="00434E70" w:rsidRDefault="00000000" w:rsidP="00C64D13">
      <w:pPr>
        <w:spacing w:line="240" w:lineRule="auto"/>
      </w:pPr>
      <w:r>
        <w:t>Java, React, Arduino</w:t>
      </w:r>
    </w:p>
    <w:p w14:paraId="7F2AA09D" w14:textId="77777777" w:rsidR="00434E70" w:rsidRDefault="00000000" w:rsidP="00C64D13">
      <w:pPr>
        <w:pStyle w:val="ListBullet"/>
        <w:spacing w:line="240" w:lineRule="auto"/>
      </w:pPr>
      <w:r>
        <w:t>Designed and implemented a real-time monitoring system for environmental parameters.</w:t>
      </w:r>
    </w:p>
    <w:p w14:paraId="2160AA29" w14:textId="77777777" w:rsidR="00434E70" w:rsidRDefault="00000000" w:rsidP="00C64D13">
      <w:pPr>
        <w:pStyle w:val="ListBullet"/>
        <w:spacing w:line="240" w:lineRule="auto"/>
      </w:pPr>
      <w:r>
        <w:t>Integrated hardware (sensors) with backend and created dashboards for visualization.</w:t>
      </w:r>
    </w:p>
    <w:p w14:paraId="2A6D0682" w14:textId="056766EB" w:rsidR="00CD6F85" w:rsidRDefault="00000000" w:rsidP="00C64D13">
      <w:pPr>
        <w:pStyle w:val="ListBullet"/>
        <w:spacing w:line="240" w:lineRule="auto"/>
      </w:pPr>
      <w:r>
        <w:t>Employed secure data transmission protocols and alert mechanisms for anomaly detection.</w:t>
      </w:r>
    </w:p>
    <w:p w14:paraId="339F5FB3" w14:textId="77777777" w:rsidR="00CD6F85" w:rsidRPr="00CD6F85" w:rsidRDefault="00CD6F85" w:rsidP="00C64D13">
      <w:pPr>
        <w:pStyle w:val="Heading1"/>
        <w:spacing w:line="240" w:lineRule="auto"/>
      </w:pPr>
      <w:r>
        <w:t>Certifications</w:t>
      </w:r>
    </w:p>
    <w:p w14:paraId="042731E5" w14:textId="7D9C3898" w:rsidR="00CD6F85" w:rsidRPr="00CD6F85" w:rsidRDefault="00CD6F85" w:rsidP="00C64D13">
      <w:pPr>
        <w:pStyle w:val="ListBullet"/>
        <w:spacing w:line="240" w:lineRule="auto"/>
        <w:rPr>
          <w:rFonts w:ascii="Times New Roman" w:eastAsia="Times New Roman" w:hAnsi="Times New Roman" w:cs="Times New Roman"/>
        </w:rPr>
      </w:pPr>
      <w:r w:rsidRPr="00CD6F85">
        <w:rPr>
          <w:rFonts w:ascii="Times New Roman" w:eastAsia="Times New Roman" w:hAnsi="Times New Roman" w:cs="Times New Roman"/>
        </w:rPr>
        <w:t>Cisco Certifi</w:t>
      </w:r>
      <w:r w:rsidR="00C64D13">
        <w:rPr>
          <w:rFonts w:ascii="Times New Roman" w:eastAsia="Times New Roman" w:hAnsi="Times New Roman" w:cs="Times New Roman"/>
        </w:rPr>
        <w:t>cations</w:t>
      </w:r>
    </w:p>
    <w:p w14:paraId="34FF333A" w14:textId="65E7783B" w:rsidR="00062CEE" w:rsidRDefault="00000000" w:rsidP="00C64D13">
      <w:pPr>
        <w:spacing w:line="240" w:lineRule="auto"/>
        <w:ind w:left="720"/>
      </w:pPr>
      <w:r>
        <w:t>Cisco Certified Network Associate (CCNA)</w:t>
      </w:r>
      <w:r>
        <w:br/>
      </w:r>
      <w:hyperlink r:id="rId8" w:history="1">
        <w:r w:rsidR="00062CEE" w:rsidRPr="00C64D13">
          <w:rPr>
            <w:rStyle w:val="Hyperlink"/>
          </w:rPr>
          <w:t>Verify Credential</w:t>
        </w:r>
      </w:hyperlink>
    </w:p>
    <w:p w14:paraId="3F28176B" w14:textId="14F81431" w:rsidR="00C64D13" w:rsidRDefault="00C64D13" w:rsidP="00C64D13">
      <w:pPr>
        <w:spacing w:line="240" w:lineRule="auto"/>
        <w:ind w:left="720"/>
      </w:pPr>
      <w:r>
        <w:t>Cisco Certified Cybersecurity Associate (CCCA)</w:t>
      </w:r>
      <w:r>
        <w:br/>
      </w:r>
      <w:hyperlink r:id="rId9" w:history="1">
        <w:r w:rsidRPr="00C64D13">
          <w:rPr>
            <w:rStyle w:val="Hyperlink"/>
          </w:rPr>
          <w:t>Verify Credential</w:t>
        </w:r>
      </w:hyperlink>
    </w:p>
    <w:p w14:paraId="06775C01" w14:textId="77777777" w:rsidR="00CD6F85" w:rsidRPr="00CD6F85" w:rsidRDefault="00CD6F85" w:rsidP="00C64D13">
      <w:pPr>
        <w:pStyle w:val="ListBullet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t>Microsoft Certified: Security, Compliance &amp; Identity</w:t>
      </w:r>
    </w:p>
    <w:p w14:paraId="2C115919" w14:textId="6BAD01CD" w:rsidR="00CD6F85" w:rsidRPr="00CD6F85" w:rsidRDefault="00CD6F85" w:rsidP="00C64D13">
      <w:pPr>
        <w:pStyle w:val="ListBullet"/>
        <w:spacing w:line="240" w:lineRule="auto"/>
        <w:rPr>
          <w:rFonts w:ascii="Times New Roman" w:eastAsia="Times New Roman" w:hAnsi="Times New Roman" w:cs="Times New Roman"/>
        </w:rPr>
      </w:pPr>
      <w:r w:rsidRPr="00CD6F85">
        <w:rPr>
          <w:rFonts w:ascii="Times New Roman" w:eastAsia="Times New Roman" w:hAnsi="Times New Roman" w:cs="Times New Roman"/>
        </w:rPr>
        <w:t>Currently pursuing:</w:t>
      </w:r>
      <w:r w:rsidRPr="00C64D1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64D13" w:rsidRPr="00C64D13">
        <w:rPr>
          <w:rFonts w:ascii="AppleSystemUIFont" w:hAnsi="AppleSystemUIFont" w:cs="AppleSystemUIFont"/>
        </w:rPr>
        <w:t>Cisco Certified DevNet Associate (DEVASC)</w:t>
      </w:r>
    </w:p>
    <w:p w14:paraId="3093D98B" w14:textId="77777777" w:rsidR="00434E70" w:rsidRDefault="00000000" w:rsidP="00C64D13">
      <w:pPr>
        <w:pStyle w:val="Heading1"/>
        <w:spacing w:line="240" w:lineRule="auto"/>
      </w:pPr>
      <w:r>
        <w:t>Education</w:t>
      </w:r>
    </w:p>
    <w:p w14:paraId="330D6B95" w14:textId="77777777" w:rsidR="00434E70" w:rsidRDefault="00000000" w:rsidP="00C64D13">
      <w:pPr>
        <w:spacing w:line="240" w:lineRule="auto"/>
      </w:pPr>
      <w:r>
        <w:t>Sir M Visvesvaraya Institute of Technology, Bengaluru</w:t>
      </w:r>
    </w:p>
    <w:p w14:paraId="24E514EA" w14:textId="77777777" w:rsidR="00434E70" w:rsidRDefault="00000000" w:rsidP="00C64D13">
      <w:pPr>
        <w:spacing w:line="240" w:lineRule="auto"/>
      </w:pPr>
      <w:r>
        <w:t>Bachelor of Engineering (B.E.) – Electronics and Telecommunication Engineering</w:t>
      </w:r>
    </w:p>
    <w:p w14:paraId="03600A10" w14:textId="77777777" w:rsidR="00434E70" w:rsidRDefault="00000000" w:rsidP="00C64D13">
      <w:pPr>
        <w:pStyle w:val="Heading1"/>
        <w:spacing w:line="240" w:lineRule="auto"/>
      </w:pPr>
      <w:r>
        <w:t>Honors &amp; Publications</w:t>
      </w:r>
    </w:p>
    <w:p w14:paraId="166EAC01" w14:textId="77777777" w:rsidR="00434E70" w:rsidRDefault="00000000" w:rsidP="00C64D13">
      <w:pPr>
        <w:pStyle w:val="ListBullet"/>
        <w:spacing w:line="240" w:lineRule="auto"/>
      </w:pPr>
      <w:r>
        <w:t>Research Paper: “IoT-Based Continuous Abiotic Factor Monitoring” – IJFMR, May–June 2023</w:t>
      </w:r>
    </w:p>
    <w:sectPr w:rsidR="00434E70" w:rsidSect="00034616"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FABD0" w14:textId="77777777" w:rsidR="00937DF6" w:rsidRDefault="00937DF6" w:rsidP="00162506">
      <w:pPr>
        <w:spacing w:after="0" w:line="240" w:lineRule="auto"/>
      </w:pPr>
      <w:r>
        <w:separator/>
      </w:r>
    </w:p>
  </w:endnote>
  <w:endnote w:type="continuationSeparator" w:id="0">
    <w:p w14:paraId="6478381E" w14:textId="77777777" w:rsidR="00937DF6" w:rsidRDefault="00937DF6" w:rsidP="0016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8699F" w14:textId="77777777" w:rsidR="00162506" w:rsidRDefault="005F21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382FB5" wp14:editId="518B18E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8280"/>
              <wp:effectExtent l="0" t="0" r="0" b="0"/>
              <wp:wrapNone/>
              <wp:docPr id="1616813672" name="Text Box 5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291A62" w14:textId="77777777" w:rsidR="005F2167" w:rsidRPr="005F2167" w:rsidRDefault="005F2167" w:rsidP="005F21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5F21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52AD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" style="position:absolute;margin-left:0;margin-top:0;width:20.35pt;height:16.4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" filled="f" stroked="f">
              <v:textbox style="mso-fit-shape-to-text:t" inset="20pt,0,0,15pt">
                <w:txbxContent>
                  <w:p w14:paraId="0AA25EB7" w14:textId="121841C3" w:rsidR="005F2167" w:rsidRPr="005F2167" w:rsidRDefault="005F2167" w:rsidP="005F21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5F2167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1F7A2" w14:textId="77777777" w:rsidR="00162506" w:rsidRDefault="005F21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65FAE" wp14:editId="06D17E4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8280"/>
              <wp:effectExtent l="0" t="0" r="0" b="0"/>
              <wp:wrapNone/>
              <wp:docPr id="98434234" name="Text Box 6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45FC43" w14:textId="77777777" w:rsidR="005F2167" w:rsidRPr="005F2167" w:rsidRDefault="005F2167" w:rsidP="005F21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5F21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036D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" style="position:absolute;margin-left:0;margin-top:0;width:20.35pt;height:16.4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" filled="f" stroked="f">
              <v:textbox style="mso-fit-shape-to-text:t" inset="20pt,0,0,15pt">
                <w:txbxContent>
                  <w:p w14:paraId="6C3C12FA" w14:textId="57B104FE" w:rsidR="005F2167" w:rsidRPr="005F2167" w:rsidRDefault="005F2167" w:rsidP="005F21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5F2167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43C09" w14:textId="77777777" w:rsidR="00162506" w:rsidRDefault="005F21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E69BD3" wp14:editId="02F4B75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8280"/>
              <wp:effectExtent l="0" t="0" r="0" b="0"/>
              <wp:wrapNone/>
              <wp:docPr id="405161801" name="Text Box 4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A8F87E" w14:textId="77777777" w:rsidR="005F2167" w:rsidRPr="005F2167" w:rsidRDefault="005F2167" w:rsidP="005F21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5F21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9823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-" style="position:absolute;margin-left:0;margin-top:0;width:20.35pt;height:16.4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" filled="f" stroked="f">
              <v:textbox style="mso-fit-shape-to-text:t" inset="20pt,0,0,15pt">
                <w:txbxContent>
                  <w:p w14:paraId="51D7BE2F" w14:textId="5CA803A3" w:rsidR="005F2167" w:rsidRPr="005F2167" w:rsidRDefault="005F2167" w:rsidP="005F21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5F2167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925E9" w14:textId="77777777" w:rsidR="00937DF6" w:rsidRDefault="00937DF6" w:rsidP="00162506">
      <w:pPr>
        <w:spacing w:after="0" w:line="240" w:lineRule="auto"/>
      </w:pPr>
      <w:r>
        <w:separator/>
      </w:r>
    </w:p>
  </w:footnote>
  <w:footnote w:type="continuationSeparator" w:id="0">
    <w:p w14:paraId="5DC94D7B" w14:textId="77777777" w:rsidR="00937DF6" w:rsidRDefault="00937DF6" w:rsidP="0016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B83A90"/>
    <w:multiLevelType w:val="hybridMultilevel"/>
    <w:tmpl w:val="DFC6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B2526"/>
    <w:multiLevelType w:val="hybridMultilevel"/>
    <w:tmpl w:val="AA58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831CB"/>
    <w:multiLevelType w:val="multilevel"/>
    <w:tmpl w:val="E0B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D3597"/>
    <w:multiLevelType w:val="hybridMultilevel"/>
    <w:tmpl w:val="271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712630">
    <w:abstractNumId w:val="8"/>
  </w:num>
  <w:num w:numId="2" w16cid:durableId="1613634741">
    <w:abstractNumId w:val="6"/>
  </w:num>
  <w:num w:numId="3" w16cid:durableId="400718114">
    <w:abstractNumId w:val="5"/>
  </w:num>
  <w:num w:numId="4" w16cid:durableId="66005253">
    <w:abstractNumId w:val="4"/>
  </w:num>
  <w:num w:numId="5" w16cid:durableId="1523586359">
    <w:abstractNumId w:val="7"/>
  </w:num>
  <w:num w:numId="6" w16cid:durableId="35813922">
    <w:abstractNumId w:val="3"/>
  </w:num>
  <w:num w:numId="7" w16cid:durableId="996762538">
    <w:abstractNumId w:val="2"/>
  </w:num>
  <w:num w:numId="8" w16cid:durableId="562369386">
    <w:abstractNumId w:val="1"/>
  </w:num>
  <w:num w:numId="9" w16cid:durableId="1307474372">
    <w:abstractNumId w:val="0"/>
  </w:num>
  <w:num w:numId="10" w16cid:durableId="1964923885">
    <w:abstractNumId w:val="10"/>
  </w:num>
  <w:num w:numId="11" w16cid:durableId="868102834">
    <w:abstractNumId w:val="9"/>
  </w:num>
  <w:num w:numId="12" w16cid:durableId="1962374811">
    <w:abstractNumId w:val="12"/>
  </w:num>
  <w:num w:numId="13" w16cid:durableId="788859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EE"/>
    <w:rsid w:val="0015074B"/>
    <w:rsid w:val="00162506"/>
    <w:rsid w:val="0029639D"/>
    <w:rsid w:val="00326F90"/>
    <w:rsid w:val="00434E70"/>
    <w:rsid w:val="005F2167"/>
    <w:rsid w:val="006550B4"/>
    <w:rsid w:val="00656283"/>
    <w:rsid w:val="008F24DF"/>
    <w:rsid w:val="00937DF6"/>
    <w:rsid w:val="00AA1D8D"/>
    <w:rsid w:val="00B346DE"/>
    <w:rsid w:val="00B47730"/>
    <w:rsid w:val="00BF524D"/>
    <w:rsid w:val="00C64D13"/>
    <w:rsid w:val="00C670D7"/>
    <w:rsid w:val="00CB0664"/>
    <w:rsid w:val="00CD6F85"/>
    <w:rsid w:val="00DA201C"/>
    <w:rsid w:val="00E659FE"/>
    <w:rsid w:val="00ED6AD6"/>
    <w:rsid w:val="00FC56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C00B1"/>
  <w14:defaultImageDpi w14:val="300"/>
  <w15:docId w15:val="{A13E0F3D-FC1E-1340-BB80-1DF7C540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64D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D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.certmetrics.com/cisco/en/public/verify/credential/3205dd780df84df493ac0ae3b4b4e68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p.certmetrics.com/cisco/en/public/verify/credential/7d344b346a6c4351846c564bb5d8e79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Venna Venkata Siva Reddy (ssivared)</cp:lastModifiedBy>
  <cp:revision>7</cp:revision>
  <dcterms:created xsi:type="dcterms:W3CDTF">2013-12-23T23:15:00Z</dcterms:created>
  <dcterms:modified xsi:type="dcterms:W3CDTF">2025-06-09T16:37:00Z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18264749,605e9e68,5ddfcba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2025-04-09T09:43:35Z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d2f76b32-0649-455f-9287-4ab43d6fe01d</vt:lpwstr>
  </property>
  <property fmtid="{D5CDD505-2E9C-101B-9397-08002B2CF9AE}" pid="11" name="MSIP_Label_a189e4fd-a2fa-47bf-9b21-17f706ee2968_ContentBits">
    <vt:lpwstr>2</vt:lpwstr>
  </property>
  <property fmtid="{D5CDD505-2E9C-101B-9397-08002B2CF9AE}" pid="12" name="MSIP_Label_a189e4fd-a2fa-47bf-9b21-17f706ee2968_Tag">
    <vt:lpwstr>50, 0, 1, 1</vt:lpwstr>
  </property>
</Properties>
</file>